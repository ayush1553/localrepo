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Picture Perception and Discussion Test (PP&amp;DT)</w:t>
      </w:r>
    </w:p>
    <w:p>
      <w:pPr>
        <w:pStyle w:val="Heading2"/>
      </w:pPr>
      <w:r>
        <w:t>📝 Introduction</w:t>
      </w:r>
    </w:p>
    <w:p>
      <w:r>
        <w:rPr>
          <w:b w:val="0"/>
          <w:i w:val="0"/>
        </w:rPr>
        <w:t>The Picture Perception and Discussion Test (PP&amp;DT) is a powerful screening tool used to filter out underperforming candidates early in the selection process.</w:t>
      </w:r>
    </w:p>
    <w:p>
      <w:r>
        <w:rPr>
          <w:b w:val="0"/>
          <w:i w:val="0"/>
        </w:rPr>
        <w:t>It helps identify individuals who demonstrate potential to progress to Stage 2 of the testing procedure.</w:t>
      </w:r>
    </w:p>
    <w:p>
      <w:pPr>
        <w:pStyle w:val="Heading2"/>
      </w:pPr>
      <w:r>
        <w:t>⚙️ How the Test is Conducted</w:t>
      </w:r>
    </w:p>
    <w:p>
      <w:r>
        <w:rPr>
          <w:b w:val="0"/>
          <w:i w:val="0"/>
        </w:rPr>
        <w:t>After completing the Intelligence Tests:</w:t>
      </w:r>
    </w:p>
    <w:p>
      <w:r>
        <w:rPr>
          <w:b w:val="0"/>
          <w:i w:val="0"/>
        </w:rPr>
        <w:t>1. Picture Display:</w:t>
      </w:r>
    </w:p>
    <w:p>
      <w:r>
        <w:rPr>
          <w:b w:val="0"/>
          <w:i w:val="0"/>
        </w:rPr>
        <w:t xml:space="preserve">   Candidates are shown a hazy picture for 30 seconds.</w:t>
      </w:r>
    </w:p>
    <w:p>
      <w:r>
        <w:rPr>
          <w:b w:val="0"/>
          <w:i w:val="0"/>
        </w:rPr>
        <w:t>2. Story Writing:</w:t>
      </w:r>
    </w:p>
    <w:p>
      <w:r>
        <w:rPr>
          <w:b w:val="0"/>
          <w:i w:val="0"/>
        </w:rPr>
        <w:t xml:space="preserve">   Candidates get 4 minutes to write a story based on their interpretation of the image.</w:t>
      </w:r>
    </w:p>
    <w:p>
      <w:r>
        <w:rPr>
          <w:b w:val="0"/>
          <w:i w:val="0"/>
        </w:rPr>
        <w:t>3. Group Narration:</w:t>
      </w:r>
    </w:p>
    <w:p>
      <w:r>
        <w:rPr>
          <w:b w:val="0"/>
          <w:i w:val="0"/>
        </w:rPr>
        <w:t xml:space="preserve">   In groups of 15–18, each candidate narrates their story (60–90 seconds), covering:</w:t>
      </w:r>
    </w:p>
    <w:p>
      <w:pPr>
        <w:pStyle w:val="ListBullet"/>
      </w:pPr>
      <w:r>
        <w:t>Characters’ age, gender, and mood</w:t>
      </w:r>
    </w:p>
    <w:p>
      <w:pPr>
        <w:pStyle w:val="ListBullet"/>
      </w:pPr>
      <w:r>
        <w:t>Perceived situation</w:t>
      </w:r>
    </w:p>
    <w:p>
      <w:pPr>
        <w:pStyle w:val="ListBullet"/>
      </w:pPr>
      <w:r>
        <w:t>What led to the situation</w:t>
      </w:r>
    </w:p>
    <w:p>
      <w:pPr>
        <w:pStyle w:val="ListBullet"/>
      </w:pPr>
      <w:r>
        <w:t>Likely outcome</w:t>
      </w:r>
    </w:p>
    <w:p>
      <w:r>
        <w:rPr>
          <w:b w:val="0"/>
          <w:i w:val="0"/>
        </w:rPr>
        <w:t>4. Group Discussion:</w:t>
      </w:r>
    </w:p>
    <w:p>
      <w:r>
        <w:rPr>
          <w:b w:val="0"/>
          <w:i w:val="0"/>
        </w:rPr>
        <w:t xml:space="preserve">   The group collaborates to develop a common story based on everyone’s input.</w:t>
      </w:r>
    </w:p>
    <w:p>
      <w:r>
        <w:rPr>
          <w:b w:val="0"/>
          <w:i w:val="0"/>
        </w:rPr>
        <w:t>5. Assessment Panel:</w:t>
      </w:r>
    </w:p>
    <w:p>
      <w:r>
        <w:rPr>
          <w:b w:val="0"/>
          <w:i w:val="0"/>
        </w:rPr>
        <w:t xml:space="preserve">   An Interviewing Officer, GTO, and Psychologist evaluate candidates based on both the intelligence tests and PP&amp;DT. Roughly 40–50% move forward to Stage 2.</w:t>
      </w:r>
    </w:p>
    <w:p>
      <w:r>
        <w:rPr>
          <w:b w:val="0"/>
          <w:i/>
        </w:rPr>
        <w:t>⚠️ While the intelligence tests are generally simple, PP&amp;DT is where many candidates are filtered out.</w:t>
      </w:r>
    </w:p>
    <w:p>
      <w:pPr>
        <w:pStyle w:val="Heading2"/>
      </w:pPr>
      <w:r>
        <w:t>❌ Common Mistakes</w:t>
      </w:r>
    </w:p>
    <w:p>
      <w:r>
        <w:rPr>
          <w:b w:val="0"/>
          <w:i w:val="0"/>
        </w:rPr>
        <w:t>(a) Nervous Silence:</w:t>
      </w:r>
    </w:p>
    <w:p>
      <w:r>
        <w:rPr>
          <w:b w:val="0"/>
          <w:i w:val="0"/>
        </w:rPr>
        <w:t xml:space="preserve">    Some candidates freeze under pressure and fail to speak — practice and confidence are essential.</w:t>
      </w:r>
    </w:p>
    <w:p>
      <w:r>
        <w:rPr>
          <w:b w:val="0"/>
          <w:i w:val="0"/>
        </w:rPr>
        <w:t>(b) Rehearsed Stories:</w:t>
      </w:r>
    </w:p>
    <w:p>
      <w:r>
        <w:rPr>
          <w:b w:val="0"/>
          <w:i w:val="0"/>
        </w:rPr>
        <w:t xml:space="preserve">    Narrating pre-learned or unrelated stories (often from books) leads to rejection. Authenticity matters.</w:t>
      </w:r>
    </w:p>
    <w:p>
      <w:r>
        <w:rPr>
          <w:b w:val="0"/>
          <w:i w:val="0"/>
        </w:rPr>
        <w:t>(c) No Participation in Discussion:</w:t>
      </w:r>
    </w:p>
    <w:p>
      <w:r>
        <w:rPr>
          <w:b w:val="0"/>
          <w:i w:val="0"/>
        </w:rPr>
        <w:t xml:space="preserve">    Some narrate well but avoid engaging in group discussions — often due to uncertainty or lack of confidence.</w:t>
      </w:r>
    </w:p>
    <w:p>
      <w:r>
        <w:rPr>
          <w:b w:val="0"/>
          <w:i w:val="0"/>
        </w:rPr>
        <w:t>(d) Dominating Others:</w:t>
      </w:r>
    </w:p>
    <w:p>
      <w:r>
        <w:rPr>
          <w:b w:val="0"/>
          <w:i w:val="0"/>
        </w:rPr>
        <w:t xml:space="preserve">    Overpowering group discussions and silencing others is equally negative.</w:t>
      </w:r>
    </w:p>
    <w:p>
      <w:pPr>
        <w:pStyle w:val="Heading2"/>
      </w:pPr>
      <w:r>
        <w:t>✅ What Makes a Candidate Stand Out?</w:t>
      </w:r>
    </w:p>
    <w:p>
      <w:r>
        <w:rPr>
          <w:b w:val="0"/>
          <w:i w:val="0"/>
        </w:rPr>
        <w:t>An ideal candidate:</w:t>
      </w:r>
    </w:p>
    <w:p>
      <w:pPr>
        <w:pStyle w:val="ListBullet"/>
      </w:pPr>
      <w:r>
        <w:t>Interprets the picture accurately</w:t>
      </w:r>
    </w:p>
    <w:p>
      <w:pPr>
        <w:pStyle w:val="ListBullet"/>
      </w:pPr>
      <w:r>
        <w:t>Builds a positive, logical story</w:t>
      </w:r>
    </w:p>
    <w:p>
      <w:pPr>
        <w:pStyle w:val="ListBullet"/>
      </w:pPr>
      <w:r>
        <w:t>Presents it clearly and confidently</w:t>
      </w:r>
    </w:p>
    <w:p>
      <w:pPr>
        <w:pStyle w:val="ListBullet"/>
      </w:pPr>
      <w:r>
        <w:t>Collaborates during the discussion</w:t>
      </w:r>
    </w:p>
    <w:p>
      <w:pPr>
        <w:pStyle w:val="ListBullet"/>
      </w:pPr>
      <w:r>
        <w:t>Shows leadership while respecting group dynamics</w:t>
      </w:r>
    </w:p>
    <w:p>
      <w:pPr>
        <w:pStyle w:val="Heading2"/>
      </w:pPr>
      <w:r>
        <w:t>🔍 Key Attributes Assessed</w:t>
      </w:r>
    </w:p>
    <w:p>
      <w:pPr>
        <w:pStyle w:val="ListBullet"/>
      </w:pPr>
      <w:r>
        <w:t>🧠 Imagination &amp; Intelligence</w:t>
      </w:r>
    </w:p>
    <w:p>
      <w:pPr>
        <w:pStyle w:val="ListBullet"/>
      </w:pPr>
      <w:r>
        <w:t>💬 Clarity &amp; Expression</w:t>
      </w:r>
    </w:p>
    <w:p>
      <w:pPr>
        <w:pStyle w:val="ListBullet"/>
      </w:pPr>
      <w:r>
        <w:t>💪 Self-Confidence</w:t>
      </w:r>
    </w:p>
    <w:p>
      <w:pPr>
        <w:pStyle w:val="ListBullet"/>
      </w:pPr>
      <w:r>
        <w:t>🔥 Motivation &amp; Zeal</w:t>
      </w:r>
    </w:p>
    <w:p>
      <w:pPr>
        <w:pStyle w:val="ListBullet"/>
      </w:pPr>
      <w:r>
        <w:t>🤝 Social Adaptability &amp; Respect for Others' Views</w:t>
      </w:r>
    </w:p>
    <w:p>
      <w:pPr>
        <w:pStyle w:val="ListBullet"/>
      </w:pPr>
      <w:r>
        <w:t>🌟 Leadership &amp; Group Influence</w:t>
      </w:r>
    </w:p>
    <w:p>
      <w:pPr>
        <w:pStyle w:val="ListBullet"/>
      </w:pPr>
      <w:r>
        <w:t>🧭 Ability to Steer Discussions Positively</w:t>
      </w:r>
    </w:p>
    <w:p>
      <w:r>
        <w:rPr>
          <w:b w:val="0"/>
          <w:i w:val="0"/>
        </w:rPr>
        <w:t>🧪 Note: PP&amp;DT is an initial filter. Only clearly unsuitable candidates are eliminated here.</w:t>
      </w:r>
    </w:p>
    <w:p>
      <w:r>
        <w:rPr>
          <w:b w:val="0"/>
          <w:i w:val="0"/>
        </w:rPr>
        <w:t>A sample PP&amp;DT picture and story are often provided for 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