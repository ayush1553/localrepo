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7D432" w14:textId="77777777" w:rsidR="008A15DD" w:rsidRPr="00B7740E" w:rsidRDefault="00000000" w:rsidP="00B7740E">
      <w:pPr>
        <w:pStyle w:val="Heading1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Picture Perception and Discussion Test (PP&amp;DT)</w:t>
      </w:r>
    </w:p>
    <w:p w14:paraId="6704818A" w14:textId="77777777" w:rsidR="008A15DD" w:rsidRPr="00B7740E" w:rsidRDefault="00000000" w:rsidP="00B7740E">
      <w:pPr>
        <w:pStyle w:val="Heading2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📝 Introduction</w:t>
      </w:r>
    </w:p>
    <w:p w14:paraId="32EA833E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The Picture Perception and Discussion Test (PP&amp;DT) is a powerful screening tool used to filter out underperforming candidates early in the selection process.</w:t>
      </w:r>
    </w:p>
    <w:p w14:paraId="69B9C1E1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It helps identify individuals who demonstrate potential to progress to Stage 2 of the testing procedure.</w:t>
      </w:r>
    </w:p>
    <w:p w14:paraId="164FC535" w14:textId="77777777" w:rsidR="008A15DD" w:rsidRPr="00B7740E" w:rsidRDefault="00000000" w:rsidP="00B7740E">
      <w:pPr>
        <w:pStyle w:val="Heading2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⚙️ How the Test is Conducted</w:t>
      </w:r>
    </w:p>
    <w:p w14:paraId="0D4D4E62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After completing the Intelligence Tests:</w:t>
      </w:r>
    </w:p>
    <w:p w14:paraId="69C4CE0E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1. Picture Display:</w:t>
      </w:r>
    </w:p>
    <w:p w14:paraId="3E21E1BA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 xml:space="preserve">   Candidates are shown a hazy picture for 30 seconds.</w:t>
      </w:r>
    </w:p>
    <w:p w14:paraId="34DD72F7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2. Story Writing:</w:t>
      </w:r>
    </w:p>
    <w:p w14:paraId="2E9031C4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 xml:space="preserve">   Candidates get 4 minutes to write a story based on their interpretation of the image.</w:t>
      </w:r>
    </w:p>
    <w:p w14:paraId="6CD20358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3. Group Narration:</w:t>
      </w:r>
    </w:p>
    <w:p w14:paraId="4FD72A53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 xml:space="preserve">   In groups of 15–18, each candidate narrates their story (60–90 seconds), covering:</w:t>
      </w:r>
    </w:p>
    <w:p w14:paraId="0C7F869A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Characters’ age, gender, and mood</w:t>
      </w:r>
    </w:p>
    <w:p w14:paraId="135B6A43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lastRenderedPageBreak/>
        <w:t>Perceived situation</w:t>
      </w:r>
    </w:p>
    <w:p w14:paraId="3508352D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What led to the situation</w:t>
      </w:r>
    </w:p>
    <w:p w14:paraId="16ECD8F7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Likely outcome</w:t>
      </w:r>
    </w:p>
    <w:p w14:paraId="174C3880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4. Group Discussion:</w:t>
      </w:r>
    </w:p>
    <w:p w14:paraId="622045E3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 xml:space="preserve">   The group collaborates to develop a common story based on everyone’s input.</w:t>
      </w:r>
    </w:p>
    <w:p w14:paraId="0B2608EF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5. Assessment Panel:</w:t>
      </w:r>
    </w:p>
    <w:p w14:paraId="4D3168C7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 xml:space="preserve">   An Interviewing Officer, GTO, and Psychologist evaluate candidates based on both the intelligence tests and PP&amp;DT. Roughly 40–50% move forward to Stage 2.</w:t>
      </w:r>
    </w:p>
    <w:p w14:paraId="7B8D7DB8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i/>
          <w:sz w:val="40"/>
          <w:szCs w:val="40"/>
        </w:rPr>
        <w:t>⚠️ While the intelligence tests are generally simple, PP&amp;DT is where many candidates are filtered out.</w:t>
      </w:r>
    </w:p>
    <w:p w14:paraId="7E1CFD77" w14:textId="77777777" w:rsidR="008A15DD" w:rsidRPr="00B7740E" w:rsidRDefault="00000000" w:rsidP="00B7740E">
      <w:pPr>
        <w:pStyle w:val="Heading2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❌ Common Mistakes</w:t>
      </w:r>
    </w:p>
    <w:p w14:paraId="3934C7BA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(a) Nervous Silence:</w:t>
      </w:r>
    </w:p>
    <w:p w14:paraId="38DEEA09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 xml:space="preserve">    Some candidates freeze under pressure and fail to speak — practice and confidence are essential.</w:t>
      </w:r>
    </w:p>
    <w:p w14:paraId="5AC52F56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(b) Rehearsed Stories:</w:t>
      </w:r>
    </w:p>
    <w:p w14:paraId="59B5EECD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 xml:space="preserve">    Narrating pre-learned or unrelated stories (often from books) leads to rejection. Authenticity matters.</w:t>
      </w:r>
    </w:p>
    <w:p w14:paraId="33971247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(c) No Participation in Discussion:</w:t>
      </w:r>
    </w:p>
    <w:p w14:paraId="45A50589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lastRenderedPageBreak/>
        <w:t xml:space="preserve">    Some narrate well but avoid engaging in group discussions — often due to uncertainty or lack of confidence.</w:t>
      </w:r>
    </w:p>
    <w:p w14:paraId="66D22724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(d) Dominating Others:</w:t>
      </w:r>
    </w:p>
    <w:p w14:paraId="27349022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 xml:space="preserve">    Overpowering group discussions and silencing others is equally negative.</w:t>
      </w:r>
    </w:p>
    <w:p w14:paraId="268A2C17" w14:textId="77777777" w:rsidR="008A15DD" w:rsidRPr="00B7740E" w:rsidRDefault="00000000" w:rsidP="00B7740E">
      <w:pPr>
        <w:pStyle w:val="Heading2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✅ What Makes a Candidate Stand Out?</w:t>
      </w:r>
    </w:p>
    <w:p w14:paraId="1DCA29A0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An ideal candidate:</w:t>
      </w:r>
    </w:p>
    <w:p w14:paraId="6FABAC99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Interprets the picture accurately</w:t>
      </w:r>
    </w:p>
    <w:p w14:paraId="280962BE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Builds a positive, logical story</w:t>
      </w:r>
    </w:p>
    <w:p w14:paraId="0B1DE1ED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Presents it clearly and confidently</w:t>
      </w:r>
    </w:p>
    <w:p w14:paraId="1470FED7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Collaborates during the discussion</w:t>
      </w:r>
    </w:p>
    <w:p w14:paraId="4DED4B5B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Shows leadership while respecting group dynamics</w:t>
      </w:r>
    </w:p>
    <w:p w14:paraId="2370C651" w14:textId="77777777" w:rsidR="008A15DD" w:rsidRPr="00B7740E" w:rsidRDefault="00000000" w:rsidP="00B7740E">
      <w:pPr>
        <w:pStyle w:val="Heading2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🔍 Key Attributes Assessed</w:t>
      </w:r>
    </w:p>
    <w:p w14:paraId="3874C640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🧠 Imagination &amp; Intelligence</w:t>
      </w:r>
    </w:p>
    <w:p w14:paraId="72E66142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💬 Clarity &amp; Expression</w:t>
      </w:r>
    </w:p>
    <w:p w14:paraId="0B2E2348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💪 Self-Confidence</w:t>
      </w:r>
    </w:p>
    <w:p w14:paraId="040C2FD7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🔥 Motivation &amp; Zeal</w:t>
      </w:r>
    </w:p>
    <w:p w14:paraId="629404CC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🤝 Social Adaptability &amp; Respect for Others' Views</w:t>
      </w:r>
    </w:p>
    <w:p w14:paraId="63890111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🌟 Leadership &amp; Group Influence</w:t>
      </w:r>
    </w:p>
    <w:p w14:paraId="19FAC5CA" w14:textId="77777777" w:rsidR="008A15DD" w:rsidRPr="00B7740E" w:rsidRDefault="00000000" w:rsidP="00B7740E">
      <w:pPr>
        <w:pStyle w:val="ListBullet"/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🧭 Ability to Steer Discussions Positively</w:t>
      </w:r>
    </w:p>
    <w:p w14:paraId="44829D57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lastRenderedPageBreak/>
        <w:t>🧪 Note: PP&amp;DT is an initial filter. Only clearly unsuitable candidates are eliminated here.</w:t>
      </w:r>
    </w:p>
    <w:p w14:paraId="61DAECF8" w14:textId="77777777" w:rsidR="008A15DD" w:rsidRPr="00B7740E" w:rsidRDefault="00000000" w:rsidP="00B7740E">
      <w:pPr>
        <w:spacing w:line="240" w:lineRule="auto"/>
        <w:rPr>
          <w:sz w:val="40"/>
          <w:szCs w:val="40"/>
        </w:rPr>
      </w:pPr>
      <w:r w:rsidRPr="00B7740E">
        <w:rPr>
          <w:sz w:val="40"/>
          <w:szCs w:val="40"/>
        </w:rPr>
        <w:t>A sample PP&amp;DT picture and story are often provided for reference.</w:t>
      </w:r>
    </w:p>
    <w:sectPr w:rsidR="008A15DD" w:rsidRPr="00B774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402051">
    <w:abstractNumId w:val="8"/>
  </w:num>
  <w:num w:numId="2" w16cid:durableId="1377587827">
    <w:abstractNumId w:val="6"/>
  </w:num>
  <w:num w:numId="3" w16cid:durableId="126437705">
    <w:abstractNumId w:val="5"/>
  </w:num>
  <w:num w:numId="4" w16cid:durableId="2025016324">
    <w:abstractNumId w:val="4"/>
  </w:num>
  <w:num w:numId="5" w16cid:durableId="1401901042">
    <w:abstractNumId w:val="7"/>
  </w:num>
  <w:num w:numId="6" w16cid:durableId="211157356">
    <w:abstractNumId w:val="3"/>
  </w:num>
  <w:num w:numId="7" w16cid:durableId="1278874584">
    <w:abstractNumId w:val="2"/>
  </w:num>
  <w:num w:numId="8" w16cid:durableId="597562264">
    <w:abstractNumId w:val="1"/>
  </w:num>
  <w:num w:numId="9" w16cid:durableId="92558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15DD"/>
    <w:rsid w:val="00AA1D8D"/>
    <w:rsid w:val="00B43E17"/>
    <w:rsid w:val="00B47730"/>
    <w:rsid w:val="00B7740E"/>
    <w:rsid w:val="00C172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CDA4108-09E0-49B0-A6F9-8C9A3AAD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KUMAR</cp:lastModifiedBy>
  <cp:revision>3</cp:revision>
  <dcterms:created xsi:type="dcterms:W3CDTF">2013-12-23T23:15:00Z</dcterms:created>
  <dcterms:modified xsi:type="dcterms:W3CDTF">2025-07-29T10:36:00Z</dcterms:modified>
  <cp:category/>
</cp:coreProperties>
</file>